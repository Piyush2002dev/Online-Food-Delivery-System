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4811" w14:textId="77777777" w:rsidR="005D4F26" w:rsidRPr="00BC4DF9" w:rsidRDefault="00000000">
      <w:pPr>
        <w:pStyle w:val="Title"/>
        <w:jc w:val="center"/>
        <w:rPr>
          <w:b/>
          <w:bCs/>
          <w:sz w:val="56"/>
          <w:szCs w:val="56"/>
        </w:rPr>
      </w:pPr>
      <w:r w:rsidRPr="00BC4DF9">
        <w:rPr>
          <w:b/>
          <w:bCs/>
          <w:sz w:val="56"/>
          <w:szCs w:val="56"/>
        </w:rPr>
        <w:t>Online Food Delivery System</w:t>
      </w:r>
    </w:p>
    <w:p w14:paraId="2B4E8117" w14:textId="77777777" w:rsidR="005D4F26" w:rsidRPr="00DD410A" w:rsidRDefault="00000000" w:rsidP="00547E79">
      <w:pPr>
        <w:pStyle w:val="Heading1"/>
        <w:jc w:val="center"/>
        <w:rPr>
          <w:sz w:val="48"/>
          <w:szCs w:val="48"/>
          <w:u w:val="single"/>
        </w:rPr>
      </w:pPr>
      <w:r w:rsidRPr="00DD410A">
        <w:rPr>
          <w:sz w:val="48"/>
          <w:szCs w:val="48"/>
          <w:u w:val="single"/>
        </w:rPr>
        <w:t>Project Abstract</w:t>
      </w:r>
    </w:p>
    <w:p w14:paraId="26E471E7" w14:textId="579166AD" w:rsidR="00EB490A" w:rsidRDefault="00000000" w:rsidP="00EB490A">
      <w:pPr>
        <w:jc w:val="center"/>
        <w:rPr>
          <w:sz w:val="40"/>
          <w:szCs w:val="40"/>
        </w:rPr>
      </w:pPr>
      <w:r w:rsidRPr="00547E79">
        <w:rPr>
          <w:sz w:val="40"/>
          <w:szCs w:val="40"/>
        </w:rPr>
        <w:t>Version 1</w:t>
      </w:r>
      <w:r w:rsidR="00EB490A">
        <w:rPr>
          <w:sz w:val="40"/>
          <w:szCs w:val="40"/>
        </w:rPr>
        <w:t>.0</w:t>
      </w:r>
    </w:p>
    <w:p w14:paraId="6857F2B3" w14:textId="77777777" w:rsidR="00547E79" w:rsidRDefault="00547E79" w:rsidP="00547E79">
      <w:pPr>
        <w:jc w:val="center"/>
        <w:rPr>
          <w:sz w:val="40"/>
          <w:szCs w:val="40"/>
        </w:rPr>
      </w:pPr>
    </w:p>
    <w:p w14:paraId="470CF1D9" w14:textId="77777777" w:rsidR="00547E79" w:rsidRDefault="00547E79" w:rsidP="00547E79">
      <w:pPr>
        <w:jc w:val="center"/>
        <w:rPr>
          <w:sz w:val="40"/>
          <w:szCs w:val="40"/>
        </w:rPr>
      </w:pPr>
    </w:p>
    <w:p w14:paraId="5A505250" w14:textId="77777777" w:rsidR="00547E79" w:rsidRPr="00547E79" w:rsidRDefault="00547E79" w:rsidP="00547E79">
      <w:pPr>
        <w:jc w:val="center"/>
        <w:rPr>
          <w:sz w:val="40"/>
          <w:szCs w:val="40"/>
        </w:rPr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2628"/>
        <w:gridCol w:w="2766"/>
        <w:gridCol w:w="3111"/>
      </w:tblGrid>
      <w:tr w:rsidR="00547E79" w14:paraId="428A81A1" w14:textId="77777777" w:rsidTr="008E4B89">
        <w:trPr>
          <w:trHeight w:val="1699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0056CF" w14:textId="77777777" w:rsidR="00547E79" w:rsidRDefault="00547E79" w:rsidP="00B14D3C">
            <w:pPr>
              <w:pStyle w:val="tablehead"/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0F2940" w14:textId="77777777" w:rsidR="00547E79" w:rsidRDefault="00547E79" w:rsidP="00B14D3C">
            <w:pPr>
              <w:pStyle w:val="tablehead"/>
            </w:pPr>
            <w:r>
              <w:t>Prepared By / Last Updated By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AE6560" w14:textId="77777777" w:rsidR="00547E79" w:rsidRDefault="00547E79" w:rsidP="00B14D3C">
            <w:pPr>
              <w:pStyle w:val="tablehead"/>
            </w:pPr>
            <w:r>
              <w:t>Reviewed by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73E7A5" w14:textId="77777777" w:rsidR="00547E79" w:rsidRDefault="00547E79" w:rsidP="00B14D3C">
            <w:pPr>
              <w:pStyle w:val="tablehead"/>
            </w:pPr>
            <w:r>
              <w:t>Approved By</w:t>
            </w:r>
          </w:p>
        </w:tc>
      </w:tr>
      <w:tr w:rsidR="00547E79" w14:paraId="2E28591A" w14:textId="77777777" w:rsidTr="008E4B89">
        <w:trPr>
          <w:trHeight w:val="686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9BCB6A" w14:textId="77777777" w:rsidR="00547E79" w:rsidRDefault="00547E79" w:rsidP="00B14D3C">
            <w:pPr>
              <w:pStyle w:val="tablehead"/>
            </w:pPr>
            <w:r>
              <w:t>Name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D64B3" w14:textId="77777777" w:rsidR="00547E79" w:rsidRDefault="00547E79" w:rsidP="00547E79">
            <w:pPr>
              <w:pStyle w:val="tabletext"/>
              <w:numPr>
                <w:ilvl w:val="0"/>
                <w:numId w:val="10"/>
              </w:numPr>
              <w:spacing w:line="276" w:lineRule="auto"/>
            </w:pPr>
            <w:r>
              <w:t>Devi Prasad Dash</w:t>
            </w:r>
          </w:p>
          <w:p w14:paraId="40BA175C" w14:textId="77777777" w:rsidR="00547E79" w:rsidRDefault="00547E79" w:rsidP="00547E79">
            <w:pPr>
              <w:pStyle w:val="tabletext"/>
              <w:numPr>
                <w:ilvl w:val="0"/>
                <w:numId w:val="10"/>
              </w:numPr>
              <w:spacing w:line="276" w:lineRule="auto"/>
            </w:pPr>
            <w:r>
              <w:t>Ashutosh Mishra</w:t>
            </w:r>
          </w:p>
          <w:p w14:paraId="7CB2AE74" w14:textId="77777777" w:rsidR="00547E79" w:rsidRDefault="00547E79" w:rsidP="00547E79">
            <w:pPr>
              <w:pStyle w:val="tabletext"/>
              <w:numPr>
                <w:ilvl w:val="0"/>
                <w:numId w:val="10"/>
              </w:numPr>
              <w:spacing w:line="276" w:lineRule="auto"/>
            </w:pPr>
            <w:r>
              <w:t>Kanha Sahu</w:t>
            </w:r>
          </w:p>
          <w:p w14:paraId="1CBFF6E4" w14:textId="3EA06F5C" w:rsidR="00547E79" w:rsidRPr="00547E79" w:rsidRDefault="00547E79" w:rsidP="00547E79">
            <w:pPr>
              <w:pStyle w:val="tabletext"/>
              <w:numPr>
                <w:ilvl w:val="0"/>
                <w:numId w:val="10"/>
              </w:numPr>
              <w:spacing w:line="276" w:lineRule="auto"/>
            </w:pPr>
            <w:r>
              <w:t>Piyush Das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C87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5666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</w:tr>
      <w:tr w:rsidR="00547E79" w14:paraId="5700A6BD" w14:textId="77777777" w:rsidTr="008E4B89">
        <w:trPr>
          <w:trHeight w:val="1176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EF1050" w14:textId="77777777" w:rsidR="00547E79" w:rsidRDefault="00547E79" w:rsidP="00B14D3C">
            <w:pPr>
              <w:pStyle w:val="tablehead"/>
            </w:pPr>
            <w:r>
              <w:t>Role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1AD0B" w14:textId="77777777" w:rsidR="00547E79" w:rsidRPr="00E85736" w:rsidRDefault="00547E79" w:rsidP="00B14D3C">
            <w:pPr>
              <w:pStyle w:val="tabletext"/>
              <w:spacing w:line="276" w:lineRule="auto"/>
            </w:pPr>
            <w:r w:rsidRPr="00E85736">
              <w:t>Programmer Analyst Trainee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72FD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0E47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547E79" w14:paraId="6D483F1F" w14:textId="77777777" w:rsidTr="008E4B89">
        <w:trPr>
          <w:trHeight w:val="686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F097E8B" w14:textId="77777777" w:rsidR="00547E79" w:rsidRDefault="00547E79" w:rsidP="00B14D3C">
            <w:pPr>
              <w:pStyle w:val="tablehead"/>
            </w:pPr>
            <w:r>
              <w:t>Signature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8B30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9179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8B0C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547E79" w14:paraId="24456E6C" w14:textId="77777777" w:rsidTr="008E4B89">
        <w:trPr>
          <w:trHeight w:val="686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AA7A88" w14:textId="77777777" w:rsidR="00547E79" w:rsidRDefault="00547E79" w:rsidP="00B14D3C">
            <w:pPr>
              <w:pStyle w:val="tablehead"/>
            </w:pPr>
            <w:r>
              <w:t>Date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708" w14:textId="1DD14313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  <w:r>
              <w:t>05</w:t>
            </w:r>
            <w:r w:rsidRPr="00E85736">
              <w:t>-0</w:t>
            </w:r>
            <w:r>
              <w:t>8</w:t>
            </w:r>
            <w:r w:rsidRPr="00E85736">
              <w:t>-202</w:t>
            </w:r>
            <w:r>
              <w:t>5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7D84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21A" w14:textId="77777777" w:rsidR="00547E79" w:rsidRPr="00533D27" w:rsidRDefault="00547E79" w:rsidP="00B14D3C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</w:tbl>
    <w:p w14:paraId="17F7287E" w14:textId="6DAE0029" w:rsidR="00547E79" w:rsidRPr="00547E79" w:rsidRDefault="00547E79" w:rsidP="00547E79">
      <w:pPr>
        <w:jc w:val="center"/>
        <w:rPr>
          <w:sz w:val="40"/>
          <w:szCs w:val="40"/>
        </w:rPr>
      </w:pPr>
    </w:p>
    <w:p w14:paraId="4016E6A4" w14:textId="77777777" w:rsidR="00547E79" w:rsidRDefault="00547E79">
      <w:pPr>
        <w:pStyle w:val="Heading2"/>
      </w:pPr>
    </w:p>
    <w:p w14:paraId="56CF0A85" w14:textId="77777777" w:rsidR="00547E79" w:rsidRDefault="00547E79" w:rsidP="00547E79"/>
    <w:p w14:paraId="4ECCD8FC" w14:textId="77777777" w:rsidR="00547E79" w:rsidRDefault="00547E79" w:rsidP="00547E79"/>
    <w:p w14:paraId="4256A5EC" w14:textId="77777777" w:rsidR="00547E79" w:rsidRDefault="00547E79" w:rsidP="00547E79"/>
    <w:p w14:paraId="4B1F92CB" w14:textId="77777777" w:rsidR="00547E79" w:rsidRPr="00547E79" w:rsidRDefault="00547E79" w:rsidP="00547E79"/>
    <w:p w14:paraId="54D7C566" w14:textId="48ECD0E6" w:rsidR="005D4F26" w:rsidRPr="00DD410A" w:rsidRDefault="00000000" w:rsidP="00547E79">
      <w:pPr>
        <w:pStyle w:val="Heading2"/>
        <w:jc w:val="center"/>
        <w:rPr>
          <w:sz w:val="56"/>
          <w:szCs w:val="56"/>
          <w:u w:val="single"/>
        </w:rPr>
      </w:pPr>
      <w:r w:rsidRPr="00DD410A">
        <w:rPr>
          <w:sz w:val="56"/>
          <w:szCs w:val="56"/>
          <w:u w:val="single"/>
        </w:rPr>
        <w:t>Table of Contents</w:t>
      </w:r>
    </w:p>
    <w:p w14:paraId="677AAC7D" w14:textId="77777777" w:rsidR="00547E79" w:rsidRPr="00547E79" w:rsidRDefault="00547E79" w:rsidP="00547E79"/>
    <w:p w14:paraId="74BCCA5F" w14:textId="73BD6E6F" w:rsidR="005D4F26" w:rsidRPr="00547E79" w:rsidRDefault="00000000">
      <w:pPr>
        <w:rPr>
          <w:sz w:val="36"/>
          <w:szCs w:val="36"/>
        </w:rPr>
      </w:pPr>
      <w:r w:rsidRPr="00547E79">
        <w:rPr>
          <w:sz w:val="36"/>
          <w:szCs w:val="36"/>
        </w:rPr>
        <w:t>1</w:t>
      </w:r>
      <w:r w:rsidR="00547E79">
        <w:rPr>
          <w:sz w:val="36"/>
          <w:szCs w:val="36"/>
        </w:rPr>
        <w:t>.0</w:t>
      </w:r>
      <w:r w:rsidRPr="00547E79">
        <w:rPr>
          <w:sz w:val="36"/>
          <w:szCs w:val="36"/>
        </w:rPr>
        <w:t xml:space="preserve"> Purpose of the document</w:t>
      </w:r>
    </w:p>
    <w:p w14:paraId="09AC8312" w14:textId="45429980" w:rsidR="005D4F26" w:rsidRPr="00547E79" w:rsidRDefault="00000000">
      <w:pPr>
        <w:rPr>
          <w:sz w:val="36"/>
          <w:szCs w:val="36"/>
        </w:rPr>
      </w:pPr>
      <w:r w:rsidRPr="00547E79">
        <w:rPr>
          <w:sz w:val="36"/>
          <w:szCs w:val="36"/>
        </w:rPr>
        <w:t>2.</w:t>
      </w:r>
      <w:r w:rsidR="00547E79">
        <w:rPr>
          <w:sz w:val="36"/>
          <w:szCs w:val="36"/>
        </w:rPr>
        <w:t>0</w:t>
      </w:r>
      <w:r w:rsidRPr="00547E79">
        <w:rPr>
          <w:sz w:val="36"/>
          <w:szCs w:val="36"/>
        </w:rPr>
        <w:t xml:space="preserve"> Software Requirements</w:t>
      </w:r>
    </w:p>
    <w:p w14:paraId="3A2CF406" w14:textId="2707A309" w:rsidR="005D4F26" w:rsidRPr="00547E79" w:rsidRDefault="00000000">
      <w:pPr>
        <w:rPr>
          <w:sz w:val="36"/>
          <w:szCs w:val="36"/>
        </w:rPr>
      </w:pPr>
      <w:r w:rsidRPr="00547E79">
        <w:rPr>
          <w:sz w:val="36"/>
          <w:szCs w:val="36"/>
        </w:rPr>
        <w:t>3.</w:t>
      </w:r>
      <w:r w:rsidR="00547E79">
        <w:rPr>
          <w:sz w:val="36"/>
          <w:szCs w:val="36"/>
        </w:rPr>
        <w:t>0</w:t>
      </w:r>
      <w:r w:rsidRPr="00547E79">
        <w:rPr>
          <w:sz w:val="36"/>
          <w:szCs w:val="36"/>
        </w:rPr>
        <w:t xml:space="preserve"> Goal of the project</w:t>
      </w:r>
    </w:p>
    <w:p w14:paraId="699A63A4" w14:textId="6B065A72" w:rsidR="005D4F26" w:rsidRPr="00547E79" w:rsidRDefault="00000000">
      <w:pPr>
        <w:rPr>
          <w:sz w:val="36"/>
          <w:szCs w:val="36"/>
        </w:rPr>
      </w:pPr>
      <w:r w:rsidRPr="00547E79">
        <w:rPr>
          <w:sz w:val="36"/>
          <w:szCs w:val="36"/>
        </w:rPr>
        <w:t>4.</w:t>
      </w:r>
      <w:r w:rsidR="00547E79">
        <w:rPr>
          <w:sz w:val="36"/>
          <w:szCs w:val="36"/>
        </w:rPr>
        <w:t>0</w:t>
      </w:r>
      <w:r w:rsidRPr="00547E79">
        <w:rPr>
          <w:sz w:val="36"/>
          <w:szCs w:val="36"/>
        </w:rPr>
        <w:t xml:space="preserve"> Terms and Conditions</w:t>
      </w:r>
    </w:p>
    <w:p w14:paraId="3C56614B" w14:textId="6DC8C0DF" w:rsidR="00BC4DF9" w:rsidRPr="00547E79" w:rsidRDefault="00000000">
      <w:pPr>
        <w:rPr>
          <w:sz w:val="36"/>
          <w:szCs w:val="36"/>
        </w:rPr>
      </w:pPr>
      <w:r w:rsidRPr="00547E79">
        <w:rPr>
          <w:sz w:val="36"/>
          <w:szCs w:val="36"/>
        </w:rPr>
        <w:t>5.</w:t>
      </w:r>
      <w:r w:rsidR="00547E79">
        <w:rPr>
          <w:sz w:val="36"/>
          <w:szCs w:val="36"/>
        </w:rPr>
        <w:t>0</w:t>
      </w:r>
      <w:r w:rsidRPr="00547E79">
        <w:rPr>
          <w:sz w:val="36"/>
          <w:szCs w:val="36"/>
        </w:rPr>
        <w:t xml:space="preserve"> Change Log</w:t>
      </w:r>
    </w:p>
    <w:p w14:paraId="010D847C" w14:textId="77777777" w:rsidR="00BC4DF9" w:rsidRDefault="00BC4DF9"/>
    <w:p w14:paraId="7693DF4A" w14:textId="77777777" w:rsidR="00547E79" w:rsidRDefault="00547E79"/>
    <w:p w14:paraId="2D9B684B" w14:textId="77777777" w:rsidR="00547E79" w:rsidRDefault="00547E79"/>
    <w:p w14:paraId="2840C997" w14:textId="77777777" w:rsidR="00547E79" w:rsidRDefault="00547E79"/>
    <w:p w14:paraId="1DF7290B" w14:textId="77777777" w:rsidR="00547E79" w:rsidRDefault="00547E79"/>
    <w:p w14:paraId="27AE9BD4" w14:textId="77777777" w:rsidR="00547E79" w:rsidRDefault="00547E79"/>
    <w:p w14:paraId="4E4CA884" w14:textId="77777777" w:rsidR="00547E79" w:rsidRDefault="00547E79"/>
    <w:p w14:paraId="3943157C" w14:textId="77777777" w:rsidR="00547E79" w:rsidRDefault="00547E79"/>
    <w:p w14:paraId="488A3895" w14:textId="77777777" w:rsidR="00547E79" w:rsidRDefault="00547E79"/>
    <w:p w14:paraId="78E3FCFC" w14:textId="77777777" w:rsidR="00547E79" w:rsidRDefault="00547E79"/>
    <w:p w14:paraId="44ECD242" w14:textId="77777777" w:rsidR="00547E79" w:rsidRDefault="00547E79"/>
    <w:p w14:paraId="73416812" w14:textId="77777777" w:rsidR="00547E79" w:rsidRDefault="00547E79"/>
    <w:p w14:paraId="2548F2BD" w14:textId="77777777" w:rsidR="00547E79" w:rsidRDefault="00547E79"/>
    <w:p w14:paraId="42EC30ED" w14:textId="77777777" w:rsidR="00547E79" w:rsidRDefault="00547E79"/>
    <w:p w14:paraId="61F41E91" w14:textId="77777777" w:rsidR="00547E79" w:rsidRDefault="00547E79"/>
    <w:p w14:paraId="4D3FB459" w14:textId="5AFA7FFE" w:rsidR="005D4F26" w:rsidRPr="00EB490A" w:rsidRDefault="00000000" w:rsidP="00547E79">
      <w:pPr>
        <w:pStyle w:val="Heading2"/>
        <w:numPr>
          <w:ilvl w:val="0"/>
          <w:numId w:val="11"/>
        </w:numPr>
        <w:rPr>
          <w:sz w:val="48"/>
          <w:szCs w:val="48"/>
        </w:rPr>
      </w:pPr>
      <w:r w:rsidRPr="00EB490A">
        <w:rPr>
          <w:sz w:val="48"/>
          <w:szCs w:val="48"/>
        </w:rPr>
        <w:lastRenderedPageBreak/>
        <w:t>Purpose of the Document</w:t>
      </w:r>
    </w:p>
    <w:p w14:paraId="5158E949" w14:textId="77777777" w:rsidR="00547E79" w:rsidRPr="00547E79" w:rsidRDefault="00547E79" w:rsidP="00547E79"/>
    <w:p w14:paraId="1FF686B0" w14:textId="77777777" w:rsidR="005D4F26" w:rsidRPr="00EB490A" w:rsidRDefault="00000000" w:rsidP="00547E79">
      <w:pPr>
        <w:rPr>
          <w:sz w:val="28"/>
          <w:szCs w:val="28"/>
        </w:rPr>
      </w:pPr>
      <w:r w:rsidRPr="00EB490A">
        <w:rPr>
          <w:sz w:val="28"/>
          <w:szCs w:val="28"/>
        </w:rPr>
        <w:t>The Online Food Delivery System is a digital platform that enables users to order food online from local restaurants through a responsive and user-friendly web interface. Unlike traditional food ordering methods, this system empowers customers to browse menus, compare food items, and place orders seamlessly without leaving their premises.</w:t>
      </w:r>
      <w:r w:rsidRPr="00EB490A">
        <w:rPr>
          <w:sz w:val="28"/>
          <w:szCs w:val="28"/>
        </w:rPr>
        <w:br/>
      </w:r>
      <w:r w:rsidRPr="00EB490A">
        <w:rPr>
          <w:sz w:val="28"/>
          <w:szCs w:val="28"/>
        </w:rPr>
        <w:br/>
        <w:t>This system aims to bridge the gap between customers and food service providers by providing a transparent, efficient, and interactive ordering experience. It reduces manual efforts, enhances service delivery, and ensures real-time order tracking.</w:t>
      </w:r>
      <w:r w:rsidRPr="00EB490A">
        <w:rPr>
          <w:sz w:val="28"/>
          <w:szCs w:val="28"/>
        </w:rPr>
        <w:br/>
      </w:r>
      <w:r w:rsidRPr="00EB490A">
        <w:rPr>
          <w:sz w:val="28"/>
          <w:szCs w:val="28"/>
        </w:rPr>
        <w:br/>
        <w:t>The platform leverages internet technology to digitize and optimize the entire food ordering and delivery workflow.</w:t>
      </w:r>
    </w:p>
    <w:p w14:paraId="3CFB7FDD" w14:textId="77777777" w:rsidR="00BC4DF9" w:rsidRDefault="00BC4DF9"/>
    <w:p w14:paraId="06DC66C9" w14:textId="77777777" w:rsidR="00547E79" w:rsidRDefault="00547E79"/>
    <w:p w14:paraId="4F99C4EF" w14:textId="77777777" w:rsidR="005D4F26" w:rsidRPr="00EB490A" w:rsidRDefault="00000000">
      <w:pPr>
        <w:pStyle w:val="Heading2"/>
        <w:rPr>
          <w:sz w:val="48"/>
          <w:szCs w:val="48"/>
        </w:rPr>
      </w:pPr>
      <w:r w:rsidRPr="00EB490A">
        <w:rPr>
          <w:sz w:val="48"/>
          <w:szCs w:val="48"/>
        </w:rPr>
        <w:t>2.0 Software Requirements</w:t>
      </w:r>
    </w:p>
    <w:p w14:paraId="5924EB1A" w14:textId="77777777" w:rsidR="005D4F26" w:rsidRPr="00EB490A" w:rsidRDefault="00000000">
      <w:pPr>
        <w:rPr>
          <w:sz w:val="28"/>
          <w:szCs w:val="28"/>
        </w:rPr>
      </w:pPr>
      <w:r w:rsidRPr="00EB490A">
        <w:rPr>
          <w:sz w:val="28"/>
          <w:szCs w:val="28"/>
        </w:rPr>
        <w:t>To build a robust and scalable Online Food Delivery System, the following technologies and frameworks will be utilized:</w:t>
      </w:r>
      <w:r w:rsidRPr="00EB490A">
        <w:rPr>
          <w:sz w:val="28"/>
          <w:szCs w:val="28"/>
        </w:rPr>
        <w:br/>
      </w:r>
      <w:r w:rsidRPr="00EB490A">
        <w:rPr>
          <w:sz w:val="28"/>
          <w:szCs w:val="28"/>
        </w:rPr>
        <w:br/>
        <w:t>- Angular – Front-end framework for developing dynamic and responsive user interfaces.</w:t>
      </w:r>
      <w:r w:rsidRPr="00EB490A">
        <w:rPr>
          <w:sz w:val="28"/>
          <w:szCs w:val="28"/>
        </w:rPr>
        <w:br/>
        <w:t>- Spring Boot – Back-end framework using Java to implement RESTful microservices.</w:t>
      </w:r>
      <w:r w:rsidRPr="00EB490A">
        <w:rPr>
          <w:sz w:val="28"/>
          <w:szCs w:val="28"/>
        </w:rPr>
        <w:br/>
        <w:t>- MySQL – Relational database for persisting restaurant, food item, order, and user information.</w:t>
      </w:r>
    </w:p>
    <w:p w14:paraId="63C5F7C8" w14:textId="77777777" w:rsidR="00BC4DF9" w:rsidRDefault="00BC4DF9"/>
    <w:p w14:paraId="203E9DCA" w14:textId="77777777" w:rsidR="00BC4DF9" w:rsidRDefault="00BC4DF9"/>
    <w:p w14:paraId="7C644E9A" w14:textId="3BCBF53D" w:rsidR="00BC4DF9" w:rsidRDefault="00BC4DF9"/>
    <w:p w14:paraId="785C1BF5" w14:textId="77777777" w:rsidR="005D4F26" w:rsidRPr="00EB490A" w:rsidRDefault="00000000">
      <w:pPr>
        <w:pStyle w:val="Heading2"/>
        <w:rPr>
          <w:sz w:val="48"/>
          <w:szCs w:val="48"/>
        </w:rPr>
      </w:pPr>
      <w:r w:rsidRPr="00EB490A">
        <w:rPr>
          <w:sz w:val="48"/>
          <w:szCs w:val="48"/>
        </w:rPr>
        <w:lastRenderedPageBreak/>
        <w:t>3.0 Goal of the Project</w:t>
      </w:r>
    </w:p>
    <w:p w14:paraId="00A98C34" w14:textId="77777777" w:rsidR="005D4F26" w:rsidRDefault="00000000">
      <w:pPr>
        <w:rPr>
          <w:sz w:val="28"/>
          <w:szCs w:val="28"/>
        </w:rPr>
      </w:pPr>
      <w:r w:rsidRPr="00EB490A">
        <w:rPr>
          <w:sz w:val="28"/>
          <w:szCs w:val="28"/>
        </w:rPr>
        <w:t>The primary goal of the Online Food Delivery System is to provide a convenient platform for customers to order food anytime from anywhere, while enabling restaurants to reach a broader audience efficiently.</w:t>
      </w:r>
      <w:r w:rsidRPr="00EB490A">
        <w:rPr>
          <w:sz w:val="28"/>
          <w:szCs w:val="28"/>
        </w:rPr>
        <w:br/>
      </w:r>
      <w:r w:rsidRPr="00EB490A">
        <w:rPr>
          <w:sz w:val="28"/>
          <w:szCs w:val="28"/>
        </w:rPr>
        <w:br/>
        <w:t>Key objectives include:</w:t>
      </w:r>
      <w:r w:rsidRPr="00EB490A">
        <w:rPr>
          <w:sz w:val="28"/>
          <w:szCs w:val="28"/>
        </w:rPr>
        <w:br/>
        <w:t>- Automating the food ordering process to reduce operational overhead.</w:t>
      </w:r>
      <w:r w:rsidRPr="00EB490A">
        <w:rPr>
          <w:sz w:val="28"/>
          <w:szCs w:val="28"/>
        </w:rPr>
        <w:br/>
        <w:t>- Enhancing customer satisfaction through a seamless user interface.</w:t>
      </w:r>
      <w:r w:rsidRPr="00EB490A">
        <w:rPr>
          <w:sz w:val="28"/>
          <w:szCs w:val="28"/>
        </w:rPr>
        <w:br/>
        <w:t>- Strengthening the connection between food vendors and consumers.</w:t>
      </w:r>
      <w:r w:rsidRPr="00EB490A">
        <w:rPr>
          <w:sz w:val="28"/>
          <w:szCs w:val="28"/>
        </w:rPr>
        <w:br/>
        <w:t>- Improving scalability and reach to serve a large customer base.</w:t>
      </w:r>
    </w:p>
    <w:p w14:paraId="5DA06D17" w14:textId="77777777" w:rsidR="00EB490A" w:rsidRDefault="00EB490A">
      <w:pPr>
        <w:rPr>
          <w:sz w:val="28"/>
          <w:szCs w:val="28"/>
        </w:rPr>
      </w:pPr>
    </w:p>
    <w:p w14:paraId="21C7C010" w14:textId="77777777" w:rsidR="00EB490A" w:rsidRPr="00EB490A" w:rsidRDefault="00EB490A">
      <w:pPr>
        <w:rPr>
          <w:sz w:val="28"/>
          <w:szCs w:val="28"/>
        </w:rPr>
      </w:pPr>
    </w:p>
    <w:p w14:paraId="037466A9" w14:textId="77777777" w:rsidR="005D4F26" w:rsidRPr="00EB490A" w:rsidRDefault="00000000">
      <w:pPr>
        <w:pStyle w:val="Heading2"/>
        <w:rPr>
          <w:sz w:val="48"/>
          <w:szCs w:val="48"/>
        </w:rPr>
      </w:pPr>
      <w:r w:rsidRPr="00EB490A">
        <w:rPr>
          <w:sz w:val="48"/>
          <w:szCs w:val="48"/>
        </w:rPr>
        <w:t>4.0 Terms &amp; Conditions</w:t>
      </w:r>
    </w:p>
    <w:p w14:paraId="2393049D" w14:textId="77777777" w:rsidR="005D4F26" w:rsidRPr="00EB490A" w:rsidRDefault="00000000">
      <w:pPr>
        <w:rPr>
          <w:color w:val="FF0000"/>
          <w:sz w:val="32"/>
          <w:szCs w:val="32"/>
        </w:rPr>
      </w:pPr>
      <w:r w:rsidRPr="00EB490A">
        <w:rPr>
          <w:color w:val="FF0000"/>
          <w:sz w:val="32"/>
          <w:szCs w:val="32"/>
        </w:rPr>
        <w:t xml:space="preserve">Disclaimer: Please do not circulate or distribute this document outside of the Cognizant Network. We have a Zero Tolerance Policy. Kindly </w:t>
      </w:r>
      <w:proofErr w:type="gramStart"/>
      <w:r w:rsidRPr="00EB490A">
        <w:rPr>
          <w:color w:val="FF0000"/>
          <w:sz w:val="32"/>
          <w:szCs w:val="32"/>
        </w:rPr>
        <w:t>adhere to 100% Compliance at all times</w:t>
      </w:r>
      <w:proofErr w:type="gramEnd"/>
      <w:r w:rsidRPr="00EB490A">
        <w:rPr>
          <w:color w:val="FF0000"/>
          <w:sz w:val="32"/>
          <w:szCs w:val="32"/>
        </w:rPr>
        <w:t>.</w:t>
      </w:r>
    </w:p>
    <w:p w14:paraId="09BC5DEA" w14:textId="77777777" w:rsidR="00BC4DF9" w:rsidRDefault="00BC4DF9"/>
    <w:p w14:paraId="55E3FADF" w14:textId="77777777" w:rsidR="00BC4DF9" w:rsidRDefault="00BC4DF9"/>
    <w:p w14:paraId="5A24C83E" w14:textId="77777777" w:rsidR="005D4F26" w:rsidRDefault="00000000">
      <w:pPr>
        <w:pStyle w:val="Heading2"/>
        <w:rPr>
          <w:sz w:val="48"/>
          <w:szCs w:val="48"/>
        </w:rPr>
      </w:pPr>
      <w:r w:rsidRPr="00EB490A">
        <w:rPr>
          <w:sz w:val="48"/>
          <w:szCs w:val="48"/>
        </w:rPr>
        <w:t>5.0 Change Log</w:t>
      </w:r>
    </w:p>
    <w:p w14:paraId="3C3A1707" w14:textId="09E0D4BA" w:rsidR="00EB490A" w:rsidRDefault="00EB490A" w:rsidP="008E4B89">
      <w:pPr>
        <w:pStyle w:val="Bodytext0"/>
        <w:jc w:val="left"/>
        <w:rPr>
          <w:i/>
          <w:iCs/>
        </w:rPr>
      </w:pPr>
      <w:r>
        <w:rPr>
          <w:i/>
          <w:iCs/>
        </w:rPr>
        <w:t>Please note that this table needs to be maintained even if a Configuration Management tool is used.</w:t>
      </w:r>
    </w:p>
    <w:tbl>
      <w:tblPr>
        <w:tblW w:w="8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810"/>
        <w:gridCol w:w="1259"/>
        <w:gridCol w:w="1098"/>
        <w:gridCol w:w="3936"/>
      </w:tblGrid>
      <w:tr w:rsidR="00EB490A" w14:paraId="629FD809" w14:textId="77777777" w:rsidTr="008E4B89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5B471E6" w14:textId="77777777" w:rsidR="00EB490A" w:rsidRDefault="00EB490A" w:rsidP="00B14D3C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6825FBE" w14:textId="77777777" w:rsidR="00EB490A" w:rsidRDefault="00EB490A" w:rsidP="00B14D3C">
            <w:pPr>
              <w:pStyle w:val="tablehead"/>
            </w:pPr>
            <w:r>
              <w:t>Changes made</w:t>
            </w:r>
          </w:p>
        </w:tc>
      </w:tr>
      <w:tr w:rsidR="00EB490A" w14:paraId="232D26CD" w14:textId="77777777" w:rsidTr="008E4B89">
        <w:trPr>
          <w:cantSplit/>
          <w:jc w:val="center"/>
        </w:trPr>
        <w:tc>
          <w:tcPr>
            <w:tcW w:w="1087" w:type="dxa"/>
            <w:vMerge w:val="restart"/>
          </w:tcPr>
          <w:p w14:paraId="292FAD35" w14:textId="77777777" w:rsidR="00EB490A" w:rsidRDefault="00EB490A" w:rsidP="00B14D3C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7103" w:type="dxa"/>
            <w:gridSpan w:val="4"/>
          </w:tcPr>
          <w:p w14:paraId="25149F39" w14:textId="77777777" w:rsidR="00EB490A" w:rsidRDefault="00EB490A" w:rsidP="00B14D3C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EB490A" w14:paraId="184A2360" w14:textId="77777777" w:rsidTr="008E4B89">
        <w:trPr>
          <w:cantSplit/>
          <w:trHeight w:val="102"/>
          <w:jc w:val="center"/>
        </w:trPr>
        <w:tc>
          <w:tcPr>
            <w:tcW w:w="1087" w:type="dxa"/>
            <w:vMerge/>
          </w:tcPr>
          <w:p w14:paraId="163638D4" w14:textId="77777777" w:rsidR="00EB490A" w:rsidRDefault="00EB490A" w:rsidP="00B14D3C">
            <w:pPr>
              <w:pStyle w:val="tabletext"/>
            </w:pPr>
          </w:p>
        </w:tc>
        <w:tc>
          <w:tcPr>
            <w:tcW w:w="810" w:type="dxa"/>
          </w:tcPr>
          <w:p w14:paraId="392ED2E4" w14:textId="77777777" w:rsidR="00EB490A" w:rsidRDefault="00EB490A" w:rsidP="00B14D3C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545D3F4E" w14:textId="77777777" w:rsidR="00EB490A" w:rsidRDefault="00EB490A" w:rsidP="00B14D3C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1852824F" w14:textId="77777777" w:rsidR="00EB490A" w:rsidRDefault="00EB490A" w:rsidP="00B14D3C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305DC48D" w14:textId="77777777" w:rsidR="00EB490A" w:rsidRDefault="00EB490A" w:rsidP="00B14D3C">
            <w:pPr>
              <w:pStyle w:val="tabletext"/>
            </w:pPr>
            <w:r>
              <w:t>Changes effected</w:t>
            </w:r>
          </w:p>
        </w:tc>
      </w:tr>
      <w:tr w:rsidR="00EB490A" w14:paraId="0745D8EB" w14:textId="77777777" w:rsidTr="008E4B89">
        <w:trPr>
          <w:cantSplit/>
          <w:trHeight w:val="100"/>
          <w:jc w:val="center"/>
        </w:trPr>
        <w:tc>
          <w:tcPr>
            <w:tcW w:w="1087" w:type="dxa"/>
            <w:vMerge/>
          </w:tcPr>
          <w:p w14:paraId="6F3BDEA8" w14:textId="77777777" w:rsidR="00EB490A" w:rsidRDefault="00EB490A" w:rsidP="00B14D3C">
            <w:pPr>
              <w:pStyle w:val="tabletext"/>
            </w:pPr>
          </w:p>
        </w:tc>
        <w:tc>
          <w:tcPr>
            <w:tcW w:w="810" w:type="dxa"/>
          </w:tcPr>
          <w:p w14:paraId="66D9C97E" w14:textId="77777777" w:rsidR="00EB490A" w:rsidRDefault="00EB490A" w:rsidP="00B14D3C">
            <w:pPr>
              <w:pStyle w:val="tabletext"/>
            </w:pPr>
          </w:p>
        </w:tc>
        <w:tc>
          <w:tcPr>
            <w:tcW w:w="1259" w:type="dxa"/>
          </w:tcPr>
          <w:p w14:paraId="4C13C75B" w14:textId="77777777" w:rsidR="00EB490A" w:rsidRDefault="00EB490A" w:rsidP="00B14D3C">
            <w:pPr>
              <w:pStyle w:val="tabletext"/>
            </w:pPr>
          </w:p>
        </w:tc>
        <w:tc>
          <w:tcPr>
            <w:tcW w:w="1098" w:type="dxa"/>
          </w:tcPr>
          <w:p w14:paraId="2DD3CD12" w14:textId="77777777" w:rsidR="00EB490A" w:rsidRDefault="00EB490A" w:rsidP="00B14D3C">
            <w:pPr>
              <w:pStyle w:val="tabletext"/>
            </w:pPr>
          </w:p>
        </w:tc>
        <w:tc>
          <w:tcPr>
            <w:tcW w:w="3936" w:type="dxa"/>
          </w:tcPr>
          <w:p w14:paraId="316EEB4E" w14:textId="77777777" w:rsidR="00EB490A" w:rsidRDefault="00EB490A" w:rsidP="00B14D3C">
            <w:pPr>
              <w:pStyle w:val="tabletext"/>
            </w:pPr>
          </w:p>
        </w:tc>
      </w:tr>
      <w:tr w:rsidR="00EB490A" w14:paraId="5AE57C1F" w14:textId="77777777" w:rsidTr="008E4B89">
        <w:trPr>
          <w:cantSplit/>
          <w:trHeight w:val="100"/>
          <w:jc w:val="center"/>
        </w:trPr>
        <w:tc>
          <w:tcPr>
            <w:tcW w:w="1087" w:type="dxa"/>
            <w:vMerge/>
          </w:tcPr>
          <w:p w14:paraId="1D9F7116" w14:textId="77777777" w:rsidR="00EB490A" w:rsidRDefault="00EB490A" w:rsidP="00B14D3C">
            <w:pPr>
              <w:pStyle w:val="tabletext"/>
            </w:pPr>
          </w:p>
        </w:tc>
        <w:tc>
          <w:tcPr>
            <w:tcW w:w="810" w:type="dxa"/>
          </w:tcPr>
          <w:p w14:paraId="08C217F0" w14:textId="77777777" w:rsidR="00EB490A" w:rsidRDefault="00EB490A" w:rsidP="00B14D3C">
            <w:pPr>
              <w:pStyle w:val="tabletext"/>
            </w:pPr>
          </w:p>
        </w:tc>
        <w:tc>
          <w:tcPr>
            <w:tcW w:w="1259" w:type="dxa"/>
          </w:tcPr>
          <w:p w14:paraId="191CF57B" w14:textId="77777777" w:rsidR="00EB490A" w:rsidRDefault="00EB490A" w:rsidP="00B14D3C">
            <w:pPr>
              <w:pStyle w:val="tabletext"/>
            </w:pPr>
          </w:p>
        </w:tc>
        <w:tc>
          <w:tcPr>
            <w:tcW w:w="1098" w:type="dxa"/>
          </w:tcPr>
          <w:p w14:paraId="0702385E" w14:textId="77777777" w:rsidR="00EB490A" w:rsidRDefault="00EB490A" w:rsidP="00B14D3C">
            <w:pPr>
              <w:pStyle w:val="tabletext"/>
            </w:pPr>
          </w:p>
        </w:tc>
        <w:tc>
          <w:tcPr>
            <w:tcW w:w="3936" w:type="dxa"/>
          </w:tcPr>
          <w:p w14:paraId="7B3928F7" w14:textId="77777777" w:rsidR="00EB490A" w:rsidRDefault="00EB490A" w:rsidP="00B14D3C">
            <w:pPr>
              <w:pStyle w:val="tabletext"/>
            </w:pPr>
          </w:p>
        </w:tc>
      </w:tr>
    </w:tbl>
    <w:p w14:paraId="06694582" w14:textId="114208CC" w:rsidR="006D4BA7" w:rsidRDefault="006D4BA7"/>
    <w:sectPr w:rsidR="006D4BA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FDE0A" w14:textId="77777777" w:rsidR="006D4BA7" w:rsidRDefault="006D4BA7" w:rsidP="00EB490A">
      <w:pPr>
        <w:spacing w:after="0" w:line="240" w:lineRule="auto"/>
      </w:pPr>
      <w:r>
        <w:separator/>
      </w:r>
    </w:p>
  </w:endnote>
  <w:endnote w:type="continuationSeparator" w:id="0">
    <w:p w14:paraId="12A220AB" w14:textId="77777777" w:rsidR="006D4BA7" w:rsidRDefault="006D4BA7" w:rsidP="00EB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297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16D6B" w14:textId="0E4BD80B" w:rsidR="008E4B89" w:rsidRDefault="008E4B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1D7BBC" w14:textId="77777777" w:rsidR="00EB490A" w:rsidRDefault="00EB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0542B" w14:textId="77777777" w:rsidR="006D4BA7" w:rsidRDefault="006D4BA7" w:rsidP="00EB490A">
      <w:pPr>
        <w:spacing w:after="0" w:line="240" w:lineRule="auto"/>
      </w:pPr>
      <w:r>
        <w:separator/>
      </w:r>
    </w:p>
  </w:footnote>
  <w:footnote w:type="continuationSeparator" w:id="0">
    <w:p w14:paraId="09B6396C" w14:textId="77777777" w:rsidR="006D4BA7" w:rsidRDefault="006D4BA7" w:rsidP="00EB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8573A"/>
    <w:multiLevelType w:val="multilevel"/>
    <w:tmpl w:val="BD24C912"/>
    <w:lvl w:ilvl="0">
      <w:start w:val="1"/>
      <w:numFmt w:val="decimal"/>
      <w:lvlText w:val="%1.0"/>
      <w:lvlJc w:val="left"/>
      <w:pPr>
        <w:ind w:left="780" w:hanging="780"/>
      </w:pPr>
      <w:rPr>
        <w:rFonts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2E6476D"/>
    <w:multiLevelType w:val="hybridMultilevel"/>
    <w:tmpl w:val="C518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543CA"/>
    <w:multiLevelType w:val="hybridMultilevel"/>
    <w:tmpl w:val="5062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2268A"/>
    <w:multiLevelType w:val="hybridMultilevel"/>
    <w:tmpl w:val="9224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215489">
    <w:abstractNumId w:val="8"/>
  </w:num>
  <w:num w:numId="2" w16cid:durableId="184557939">
    <w:abstractNumId w:val="6"/>
  </w:num>
  <w:num w:numId="3" w16cid:durableId="1014264212">
    <w:abstractNumId w:val="5"/>
  </w:num>
  <w:num w:numId="4" w16cid:durableId="2000620329">
    <w:abstractNumId w:val="4"/>
  </w:num>
  <w:num w:numId="5" w16cid:durableId="76750721">
    <w:abstractNumId w:val="7"/>
  </w:num>
  <w:num w:numId="6" w16cid:durableId="1779400194">
    <w:abstractNumId w:val="3"/>
  </w:num>
  <w:num w:numId="7" w16cid:durableId="925647981">
    <w:abstractNumId w:val="2"/>
  </w:num>
  <w:num w:numId="8" w16cid:durableId="1024988325">
    <w:abstractNumId w:val="1"/>
  </w:num>
  <w:num w:numId="9" w16cid:durableId="1965958300">
    <w:abstractNumId w:val="0"/>
  </w:num>
  <w:num w:numId="10" w16cid:durableId="609161991">
    <w:abstractNumId w:val="11"/>
  </w:num>
  <w:num w:numId="11" w16cid:durableId="55051578">
    <w:abstractNumId w:val="9"/>
  </w:num>
  <w:num w:numId="12" w16cid:durableId="252400649">
    <w:abstractNumId w:val="10"/>
  </w:num>
  <w:num w:numId="13" w16cid:durableId="17316581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546"/>
    <w:rsid w:val="00326F90"/>
    <w:rsid w:val="00547E79"/>
    <w:rsid w:val="005D4F26"/>
    <w:rsid w:val="006D4BA7"/>
    <w:rsid w:val="008E4B89"/>
    <w:rsid w:val="00AA1D8D"/>
    <w:rsid w:val="00B47730"/>
    <w:rsid w:val="00BC4DF9"/>
    <w:rsid w:val="00CB0664"/>
    <w:rsid w:val="00DD410A"/>
    <w:rsid w:val="00EB490A"/>
    <w:rsid w:val="00F434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03412"/>
  <w14:defaultImageDpi w14:val="300"/>
  <w15:docId w15:val="{B24F38D3-532F-4413-AA63-0A7BE8EC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text">
    <w:name w:val="table_text"/>
    <w:basedOn w:val="Normal"/>
    <w:rsid w:val="00547E79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tablehead">
    <w:name w:val="tablehead"/>
    <w:basedOn w:val="Normal"/>
    <w:rsid w:val="00547E79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</w:rPr>
  </w:style>
  <w:style w:type="paragraph" w:customStyle="1" w:styleId="Bodytext0">
    <w:name w:val="Bodytext"/>
    <w:basedOn w:val="Normal"/>
    <w:link w:val="BodytextChar0"/>
    <w:rsid w:val="00EB490A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0">
    <w:name w:val="Bodytext Char"/>
    <w:link w:val="Bodytext0"/>
    <w:locked/>
    <w:rsid w:val="00EB490A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Das, Piyush (Cognizant)</cp:lastModifiedBy>
  <cp:revision>8</cp:revision>
  <dcterms:created xsi:type="dcterms:W3CDTF">2013-12-23T23:15:00Z</dcterms:created>
  <dcterms:modified xsi:type="dcterms:W3CDTF">2025-08-05T09:59:00Z</dcterms:modified>
  <cp:category/>
</cp:coreProperties>
</file>